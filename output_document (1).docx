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FFFF00"/>
        </w:rPr>
        <w:t>Once upon a time in a small village, there was a young boy named Jack 😨</w:t>
      </w:r>
    </w:p>
    <w:p>
      <w:r>
        <w:rPr>
          <w:color w:val="00FF00"/>
        </w:rPr>
        <w:t>Jack was very happy with his life in the countryside 😄</w:t>
      </w:r>
    </w:p>
    <w:p>
      <w:r>
        <w:rPr>
          <w:color w:val="00FF00"/>
        </w:rPr>
        <w:t>He loved playing in the fields, climbing trees, and swimming in the river with his friends 😄</w:t>
      </w:r>
    </w:p>
    <w:p>
      <w:r>
        <w:rPr>
          <w:color w:val="00FF00"/>
        </w:rPr>
        <w:t xml:space="preserve">Every day was an adventure for him, </w:t>
        <w:br/>
        <w:t>filled with joy and laughter 😄</w:t>
      </w:r>
    </w:p>
    <w:p>
      <w:r>
        <w:rPr>
          <w:color w:val="FF0000"/>
        </w:rPr>
        <w:t>However, one day, a huge storm hit the village 😠</w:t>
      </w:r>
    </w:p>
    <w:p>
      <w:r>
        <w:rPr>
          <w:color w:val="FF0000"/>
        </w:rPr>
        <w:t>The sky turned dark and the wind howled fiercely 😠</w:t>
      </w:r>
    </w:p>
    <w:p>
      <w:r>
        <w:rPr>
          <w:color w:val="FFFF00"/>
        </w:rPr>
        <w:t>Jack felt very scared and ran home as fast as he could 😨</w:t>
      </w:r>
    </w:p>
    <w:p>
      <w:r>
        <w:rPr>
          <w:color w:val="FF00FF"/>
        </w:rPr>
        <w:t>When he reached home, his mother was waiting for him with a warm hug ❤️</w:t>
      </w:r>
    </w:p>
    <w:p>
      <w:r>
        <w:rPr>
          <w:color w:val="00FF00"/>
        </w:rPr>
        <w:t>She told him everything would be okay, and Jack felt a bit better 😄</w:t>
      </w:r>
    </w:p>
    <w:p>
      <w:r>
        <w:rPr>
          <w:color w:val="FF0000"/>
        </w:rPr>
        <w:t>The next morning, the village was in chaos 😠</w:t>
      </w:r>
    </w:p>
    <w:p>
      <w:r>
        <w:rPr>
          <w:color w:val="0000FF"/>
        </w:rPr>
        <w:t>Many houses were damaged, and the fields were flooded 😞</w:t>
      </w:r>
    </w:p>
    <w:p>
      <w:r>
        <w:rPr>
          <w:color w:val="0000FF"/>
        </w:rPr>
        <w:t xml:space="preserve">The villagers were sad and worried </w:t>
        <w:br/>
        <w:t>about how they would rebuild their homes and lives 😞</w:t>
      </w:r>
    </w:p>
    <w:p>
      <w:r>
        <w:rPr>
          <w:color w:val="00FF00"/>
        </w:rPr>
        <w:t>Despite the sadness around him, Jack decided to help 😄</w:t>
      </w:r>
    </w:p>
    <w:p>
      <w:r>
        <w:rPr>
          <w:color w:val="FF0000"/>
        </w:rPr>
        <w:t xml:space="preserve">He gathered his friends and </w:t>
        <w:br/>
        <w:t>they started cleaning up the debris and helping the villagers 😠</w:t>
      </w:r>
    </w:p>
    <w:p>
      <w:r>
        <w:rPr>
          <w:color w:val="00FF00"/>
        </w:rPr>
        <w:t>The spirit of cooperation and love among the villagers was strong 😄</w:t>
      </w:r>
    </w:p>
    <w:p>
      <w:r>
        <w:rPr>
          <w:color w:val="00FF00"/>
        </w:rPr>
        <w:t>Even in difficult times, they found hope and strength in each other 😄</w:t>
      </w:r>
    </w:p>
    <w:p>
      <w:r>
        <w:rPr>
          <w:color w:val="00FF00"/>
        </w:rPr>
        <w:t>As days passed, things slowly got back to normal 😄</w:t>
      </w:r>
    </w:p>
    <w:p>
      <w:r>
        <w:rPr>
          <w:color w:val="00FF00"/>
        </w:rPr>
        <w:t>The villagers rebuilt their homes and their lives 😄</w:t>
      </w:r>
    </w:p>
    <w:p>
      <w:r>
        <w:rPr>
          <w:color w:val="00FF00"/>
        </w:rPr>
        <w:t xml:space="preserve">Jack learned a valuable lesson </w:t>
        <w:br/>
        <w:t>about resilience and the importance of community 😄</w:t>
      </w:r>
    </w:p>
    <w:p>
      <w:r>
        <w:rPr>
          <w:color w:val="00FF00"/>
        </w:rPr>
        <w:t>The village became even more beautiful than before, with new houses and greener fields 😄</w:t>
      </w:r>
    </w:p>
    <w:p>
      <w:r>
        <w:rPr>
          <w:color w:val="00FF00"/>
        </w:rPr>
        <w:t xml:space="preserve">Jack felt proud of what they had accomplished together and realized that no matter how hard things might get, there is always a way </w:t>
        <w:br/>
        <w:t>to overcome difficulties with love and unity 😄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